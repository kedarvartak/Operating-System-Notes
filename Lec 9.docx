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2237" w14:textId="4E05598B" w:rsidR="00E92002" w:rsidRDefault="00000000">
      <w:pPr>
        <w:pStyle w:val="Title"/>
      </w:pPr>
      <w:r>
        <w:t>Understanding Programs and Processes in Operating Systems</w:t>
      </w:r>
    </w:p>
    <w:p w14:paraId="65766D40" w14:textId="5B4E3117" w:rsidR="00E92002" w:rsidRDefault="00000000">
      <w:pPr>
        <w:pStyle w:val="Heading1"/>
      </w:pPr>
      <w:r>
        <w:t>1. What is a Program?</w:t>
      </w:r>
    </w:p>
    <w:p w14:paraId="0B4A15DB" w14:textId="581E9E8F" w:rsidR="00E92002" w:rsidRDefault="00000000">
      <w:r>
        <w:t>In Technical Terms:</w:t>
      </w:r>
      <w:r>
        <w:br/>
        <w:t>A program is a set of instructions written in a programming language that performs a specific task when executed by a computer. When these instructions are compiled (translated into machine code), the result is a binary file that the computer can execute.</w:t>
      </w:r>
    </w:p>
    <w:p w14:paraId="343531B9" w14:textId="2A37946C" w:rsidR="00E92002" w:rsidRDefault="00000000">
      <w:pPr>
        <w:pStyle w:val="Heading1"/>
      </w:pPr>
      <w:r>
        <w:t>2. What is a Process?</w:t>
      </w:r>
    </w:p>
    <w:p w14:paraId="77C164C3" w14:textId="2931D21F" w:rsidR="00E92002" w:rsidRDefault="00000000">
      <w:r>
        <w:t>In Technical Terms:</w:t>
      </w:r>
      <w:r>
        <w:br/>
        <w:t>A process is an instance of a program that is currently being executed. It’s the program in action, utilizing system resources.</w:t>
      </w:r>
    </w:p>
    <w:p w14:paraId="514395E2" w14:textId="5290491A" w:rsidR="00E92002" w:rsidRDefault="00000000">
      <w:pPr>
        <w:pStyle w:val="Heading1"/>
      </w:pPr>
      <w:r>
        <w:t>3. How the Operating System (OS) Creates a Process</w:t>
      </w:r>
    </w:p>
    <w:p w14:paraId="28D9E17C" w14:textId="28F66E22" w:rsidR="00E92002" w:rsidRDefault="00000000">
      <w:r>
        <w:t>In Technical Terms:</w:t>
      </w:r>
      <w:r>
        <w:br/>
        <w:t>The OS converts a program into a process by performing several steps:</w:t>
      </w:r>
      <w:r>
        <w:br/>
        <w:t>a. Load the program &amp; static data into memory:</w:t>
      </w:r>
      <w:r>
        <w:br/>
        <w:t>The OS moves the program code and any pre-defined data it needs into the computer’s memory.</w:t>
      </w:r>
      <w:r>
        <w:br/>
        <w:t>b. Allocate runtime stack:</w:t>
      </w:r>
      <w:r>
        <w:br/>
        <w:t>It sets up a stack in memory for the process. This stack is used for managing function calls, local variables, and control flow.</w:t>
      </w:r>
      <w:r>
        <w:br/>
        <w:t>c. Heap memory allocation:</w:t>
      </w:r>
      <w:r>
        <w:br/>
        <w:t>The OS provides space in memory for dynamic data that the process might need while running, like objects created during execution.</w:t>
      </w:r>
      <w:r>
        <w:br/>
        <w:t>d. IO tasks:</w:t>
      </w:r>
      <w:r>
        <w:br/>
        <w:t>The OS prepares any input/output operations the process might need, such as reading from or writing to files.</w:t>
      </w:r>
      <w:r>
        <w:br/>
        <w:t>e. OS hands off control to main():</w:t>
      </w:r>
      <w:r>
        <w:br/>
        <w:t>Finally, the OS gives control of execution to the program’s main function, where the process begins.</w:t>
      </w:r>
    </w:p>
    <w:p w14:paraId="49AC187B" w14:textId="77777777" w:rsidR="00E92002" w:rsidRDefault="00000000">
      <w:pPr>
        <w:pStyle w:val="Heading1"/>
      </w:pPr>
      <w:r>
        <w:t>4. Architecture of a Process</w:t>
      </w:r>
    </w:p>
    <w:p w14:paraId="6A33F6A1" w14:textId="77777777" w:rsidR="00E92002" w:rsidRDefault="00000000">
      <w:r>
        <w:t>In Technical Terms:</w:t>
      </w:r>
      <w:r>
        <w:br/>
        <w:t>The architecture of a process involves the different components and their interactions, including the process address space, code segment, data segment, stack, and heap.</w:t>
      </w:r>
    </w:p>
    <w:p w14:paraId="2150EE1D" w14:textId="77777777" w:rsidR="00865DBF" w:rsidRDefault="00865DBF">
      <w:pPr>
        <w:pStyle w:val="Heading1"/>
      </w:pPr>
      <w:r>
        <w:rPr>
          <w:noProof/>
        </w:rPr>
        <w:lastRenderedPageBreak/>
        <w:drawing>
          <wp:inline distT="0" distB="0" distL="0" distR="0" wp14:anchorId="24CFEBCF" wp14:editId="44215817">
            <wp:extent cx="5486400" cy="2455545"/>
            <wp:effectExtent l="0" t="0" r="0" b="1905"/>
            <wp:docPr id="1686077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77990" name="Picture 1686077990"/>
                    <pic:cNvPicPr/>
                  </pic:nvPicPr>
                  <pic:blipFill>
                    <a:blip r:embed="rId6"/>
                    <a:stretch>
                      <a:fillRect/>
                    </a:stretch>
                  </pic:blipFill>
                  <pic:spPr>
                    <a:xfrm>
                      <a:off x="0" y="0"/>
                      <a:ext cx="5486400" cy="2455545"/>
                    </a:xfrm>
                    <a:prstGeom prst="rect">
                      <a:avLst/>
                    </a:prstGeom>
                  </pic:spPr>
                </pic:pic>
              </a:graphicData>
            </a:graphic>
          </wp:inline>
        </w:drawing>
      </w:r>
    </w:p>
    <w:p w14:paraId="6689776C" w14:textId="4E3D50C8" w:rsidR="00E92002" w:rsidRDefault="00000000">
      <w:pPr>
        <w:pStyle w:val="Heading1"/>
      </w:pPr>
      <w:r>
        <w:t>5. Attributes of a Process</w:t>
      </w:r>
    </w:p>
    <w:p w14:paraId="42B74A84" w14:textId="4A8E5F81" w:rsidR="00E92002" w:rsidRDefault="00000000">
      <w:r>
        <w:t>In Technical Terms:</w:t>
      </w:r>
      <w:r>
        <w:br/>
        <w:t>a. Unique Identification:</w:t>
      </w:r>
      <w:r>
        <w:br/>
        <w:t>Every process has a unique identifier, called a Process ID (PID), that distinguishes it from other processes.</w:t>
      </w:r>
      <w:r>
        <w:br/>
        <w:t>b. Process Table:</w:t>
      </w:r>
      <w:r>
        <w:br/>
        <w:t>The OS keeps track of all processes using a table-like structure called the process table.</w:t>
      </w:r>
      <w:r>
        <w:br/>
        <w:t>i. Process Control Block (PCB):</w:t>
      </w:r>
      <w:r>
        <w:br/>
        <w:t>Each process has an entry in this table, called the PCB, which contains details about the process like its state, ID, and priority.</w:t>
      </w:r>
    </w:p>
    <w:p w14:paraId="423DB3BF" w14:textId="78F0BD18" w:rsidR="00865DBF" w:rsidRDefault="00865DBF"/>
    <w:p w14:paraId="0CB29375" w14:textId="77777777" w:rsidR="00E92002" w:rsidRDefault="00000000">
      <w:pPr>
        <w:pStyle w:val="Heading1"/>
      </w:pPr>
      <w:r>
        <w:t>6. PCB Structure</w:t>
      </w:r>
    </w:p>
    <w:p w14:paraId="39CF9964" w14:textId="77777777" w:rsidR="00E92002" w:rsidRDefault="00000000">
      <w:r>
        <w:t>In Technical Terms:</w:t>
      </w:r>
      <w:r>
        <w:br/>
        <w:t>Registers in PCB:</w:t>
      </w:r>
      <w:r>
        <w:br/>
        <w:t>Registers are special storage areas within the CPU used to hold temporary data and instructions. When a process is running and its time to execute expires, the values in these registers are saved in the PCB. When the process is scheduled to run again, the saved values are restored from the PCB back to the CPU registers.</w:t>
      </w:r>
    </w:p>
    <w:p w14:paraId="2841AA38" w14:textId="007271E7" w:rsidR="00865DBF" w:rsidRDefault="00865DBF">
      <w:r>
        <w:rPr>
          <w:noProof/>
        </w:rPr>
        <w:lastRenderedPageBreak/>
        <w:drawing>
          <wp:inline distT="0" distB="0" distL="0" distR="0" wp14:anchorId="418863CA" wp14:editId="61C00EC4">
            <wp:extent cx="4344006" cy="2476846"/>
            <wp:effectExtent l="0" t="0" r="0" b="0"/>
            <wp:docPr id="387804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04062" name="Picture 387804062"/>
                    <pic:cNvPicPr/>
                  </pic:nvPicPr>
                  <pic:blipFill>
                    <a:blip r:embed="rId7"/>
                    <a:stretch>
                      <a:fillRect/>
                    </a:stretch>
                  </pic:blipFill>
                  <pic:spPr>
                    <a:xfrm>
                      <a:off x="0" y="0"/>
                      <a:ext cx="4344006" cy="2476846"/>
                    </a:xfrm>
                    <a:prstGeom prst="rect">
                      <a:avLst/>
                    </a:prstGeom>
                  </pic:spPr>
                </pic:pic>
              </a:graphicData>
            </a:graphic>
          </wp:inline>
        </w:drawing>
      </w:r>
    </w:p>
    <w:sectPr w:rsidR="00865D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446051">
    <w:abstractNumId w:val="8"/>
  </w:num>
  <w:num w:numId="2" w16cid:durableId="2044867181">
    <w:abstractNumId w:val="6"/>
  </w:num>
  <w:num w:numId="3" w16cid:durableId="890187698">
    <w:abstractNumId w:val="5"/>
  </w:num>
  <w:num w:numId="4" w16cid:durableId="815144914">
    <w:abstractNumId w:val="4"/>
  </w:num>
  <w:num w:numId="5" w16cid:durableId="475152175">
    <w:abstractNumId w:val="7"/>
  </w:num>
  <w:num w:numId="6" w16cid:durableId="1960142925">
    <w:abstractNumId w:val="3"/>
  </w:num>
  <w:num w:numId="7" w16cid:durableId="159851944">
    <w:abstractNumId w:val="2"/>
  </w:num>
  <w:num w:numId="8" w16cid:durableId="1841968340">
    <w:abstractNumId w:val="1"/>
  </w:num>
  <w:num w:numId="9" w16cid:durableId="43236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428A"/>
    <w:rsid w:val="00865DBF"/>
    <w:rsid w:val="00AA1D8D"/>
    <w:rsid w:val="00B47730"/>
    <w:rsid w:val="00CB0664"/>
    <w:rsid w:val="00E920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868A0"/>
  <w14:defaultImageDpi w14:val="300"/>
  <w15:docId w15:val="{267F4C25-9EF3-45B6-8720-36E5BB9B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2024-09-17T13:40:00Z</dcterms:created>
  <dcterms:modified xsi:type="dcterms:W3CDTF">2024-09-17T13:40:00Z</dcterms:modified>
  <cp:category/>
</cp:coreProperties>
</file>