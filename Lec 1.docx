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B043D" w14:textId="4A81448E" w:rsidR="007501B1" w:rsidRDefault="00000000">
      <w:pPr>
        <w:pStyle w:val="Title"/>
      </w:pPr>
      <w:r>
        <w:t>Operating Systems: Simplified Lecture Notes</w:t>
      </w:r>
      <w:r w:rsidR="00500F56">
        <w:t>: Lecture 1</w:t>
      </w:r>
    </w:p>
    <w:p w14:paraId="69DE96A3" w14:textId="77777777" w:rsidR="007501B1" w:rsidRDefault="00000000">
      <w:pPr>
        <w:pStyle w:val="Heading1"/>
      </w:pPr>
      <w:r>
        <w:t>1. Introduction to Operating Systems</w:t>
      </w:r>
    </w:p>
    <w:p w14:paraId="1B45DC6F" w14:textId="77777777" w:rsidR="007501B1" w:rsidRDefault="007501B1"/>
    <w:p w14:paraId="62265368" w14:textId="77777777" w:rsidR="007501B1" w:rsidRDefault="00000000">
      <w:pPr>
        <w:pStyle w:val="Heading2"/>
      </w:pPr>
      <w:r>
        <w:t>Formal Definition</w:t>
      </w:r>
    </w:p>
    <w:p w14:paraId="735AA8C0" w14:textId="77777777" w:rsidR="007501B1" w:rsidRDefault="00000000">
      <w:r>
        <w:t>An operating system (OS) is a piece of software that manages all the resources of a computer system, both hardware and software, and provides an environment for the user to execute programs conveniently and efficiently.</w:t>
      </w:r>
    </w:p>
    <w:p w14:paraId="7808C422" w14:textId="77777777" w:rsidR="007501B1" w:rsidRDefault="00000000">
      <w:pPr>
        <w:pStyle w:val="Heading2"/>
      </w:pPr>
      <w:r>
        <w:t>Layman Explanation</w:t>
      </w:r>
    </w:p>
    <w:p w14:paraId="03594C42" w14:textId="77777777" w:rsidR="007501B1" w:rsidRDefault="00000000">
      <w:r>
        <w:t>Think of an OS as the 'manager' of your computer. It’s like a hotel manager who ensures guests (programs) use hotel facilities (hardware) properly, without any clashes. Without an OS, programs would have to manage hardware on their own.</w:t>
      </w:r>
    </w:p>
    <w:p w14:paraId="13CF35DA" w14:textId="77777777" w:rsidR="007501B1" w:rsidRDefault="00000000">
      <w:pPr>
        <w:pStyle w:val="Heading2"/>
      </w:pPr>
      <w:r>
        <w:t>Flowchart of OS Functioning</w:t>
      </w:r>
    </w:p>
    <w:p w14:paraId="0F51B6AD" w14:textId="77777777" w:rsidR="007501B1" w:rsidRDefault="00000000">
      <w:r>
        <w:rPr>
          <w:noProof/>
        </w:rPr>
        <w:drawing>
          <wp:inline distT="0" distB="0" distL="0" distR="0" wp14:anchorId="06CBE836" wp14:editId="29290CE3">
            <wp:extent cx="45720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4572000" cy="3048000"/>
                    </a:xfrm>
                    <a:prstGeom prst="rect">
                      <a:avLst/>
                    </a:prstGeom>
                  </pic:spPr>
                </pic:pic>
              </a:graphicData>
            </a:graphic>
          </wp:inline>
        </w:drawing>
      </w:r>
    </w:p>
    <w:p w14:paraId="4CD9D374" w14:textId="77777777" w:rsidR="007501B1" w:rsidRDefault="00000000">
      <w:pPr>
        <w:pStyle w:val="Heading2"/>
      </w:pPr>
      <w:r>
        <w:t>Real-life Example</w:t>
      </w:r>
    </w:p>
    <w:p w14:paraId="5B91E35A" w14:textId="77777777" w:rsidR="007501B1" w:rsidRDefault="00000000">
      <w:r>
        <w:t>Imagine a library. The librarian (OS) ensures that books (resources) are handed out to people (applications) in an organized manner. Without the librarian, people would be confused, and some might hog all the books while others get none!</w:t>
      </w:r>
    </w:p>
    <w:p w14:paraId="7F134314" w14:textId="7A8D8EB6" w:rsidR="00500F56" w:rsidRDefault="00500F56">
      <w:r w:rsidRPr="00500F56">
        <w:rPr>
          <w:rFonts w:asciiTheme="majorHAnsi" w:hAnsiTheme="majorHAnsi" w:cstheme="majorHAnsi"/>
          <w:b/>
          <w:bCs/>
          <w:color w:val="4F81BD" w:themeColor="accent1"/>
          <w:sz w:val="26"/>
          <w:szCs w:val="26"/>
        </w:rPr>
        <w:t>Examples of OS</w:t>
      </w:r>
      <w:r w:rsidRPr="00500F56">
        <w:rPr>
          <w:color w:val="4F81BD" w:themeColor="accent1"/>
        </w:rPr>
        <w:t xml:space="preserve"> </w:t>
      </w:r>
      <w:r>
        <w:t>- Windows, Linux, macOS, Android, iOS</w:t>
      </w:r>
    </w:p>
    <w:sectPr w:rsidR="00500F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8288997">
    <w:abstractNumId w:val="8"/>
  </w:num>
  <w:num w:numId="2" w16cid:durableId="2056467849">
    <w:abstractNumId w:val="6"/>
  </w:num>
  <w:num w:numId="3" w16cid:durableId="578487922">
    <w:abstractNumId w:val="5"/>
  </w:num>
  <w:num w:numId="4" w16cid:durableId="2090685305">
    <w:abstractNumId w:val="4"/>
  </w:num>
  <w:num w:numId="5" w16cid:durableId="1941718464">
    <w:abstractNumId w:val="7"/>
  </w:num>
  <w:num w:numId="6" w16cid:durableId="347483841">
    <w:abstractNumId w:val="3"/>
  </w:num>
  <w:num w:numId="7" w16cid:durableId="1599210792">
    <w:abstractNumId w:val="2"/>
  </w:num>
  <w:num w:numId="8" w16cid:durableId="901673436">
    <w:abstractNumId w:val="1"/>
  </w:num>
  <w:num w:numId="9" w16cid:durableId="1942102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0F56"/>
    <w:rsid w:val="00623FCF"/>
    <w:rsid w:val="007501B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B4B9E9"/>
  <w14:defaultImageDpi w14:val="300"/>
  <w15:docId w15:val="{26C55BCC-4DA7-46BB-A05C-C45996747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Kedar Vartak</cp:lastModifiedBy>
  <cp:revision>2</cp:revision>
  <dcterms:created xsi:type="dcterms:W3CDTF">2013-12-23T23:15:00Z</dcterms:created>
  <dcterms:modified xsi:type="dcterms:W3CDTF">2024-09-11T12:56:00Z</dcterms:modified>
  <cp:category/>
</cp:coreProperties>
</file>