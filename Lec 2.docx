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94464" w14:textId="1FFF8B1B" w:rsidR="001C1BA2" w:rsidRDefault="00000000">
      <w:pPr>
        <w:pStyle w:val="Title"/>
      </w:pPr>
      <w:r>
        <w:t xml:space="preserve">Lecture Notes: Operating Systems - </w:t>
      </w:r>
      <w:proofErr w:type="gramStart"/>
      <w:r>
        <w:t xml:space="preserve">Simplified </w:t>
      </w:r>
      <w:r w:rsidR="00486039">
        <w:t>:</w:t>
      </w:r>
      <w:proofErr w:type="gramEnd"/>
      <w:r w:rsidR="00486039">
        <w:t xml:space="preserve"> </w:t>
      </w:r>
      <w:proofErr w:type="spellStart"/>
      <w:r w:rsidR="00486039">
        <w:t>Lec</w:t>
      </w:r>
      <w:proofErr w:type="spellEnd"/>
      <w:r w:rsidR="00486039">
        <w:t xml:space="preserve"> 2</w:t>
      </w:r>
    </w:p>
    <w:p w14:paraId="1B617304" w14:textId="77777777" w:rsidR="001C1BA2" w:rsidRDefault="00000000">
      <w:pPr>
        <w:pStyle w:val="Heading1"/>
      </w:pPr>
      <w:r>
        <w:t>OS Goals</w:t>
      </w:r>
    </w:p>
    <w:p w14:paraId="04862D42" w14:textId="77777777" w:rsidR="001C1BA2" w:rsidRDefault="00000000">
      <w:r>
        <w:t>• Maximum CPU utilization</w:t>
      </w:r>
    </w:p>
    <w:p w14:paraId="2A82F76C" w14:textId="77777777" w:rsidR="001C1BA2" w:rsidRDefault="00000000">
      <w:r>
        <w:t>• Less process starvation</w:t>
      </w:r>
    </w:p>
    <w:p w14:paraId="7D5AB7C8" w14:textId="77777777" w:rsidR="001C1BA2" w:rsidRDefault="00000000">
      <w:r>
        <w:t>• Higher priority job execution</w:t>
      </w:r>
    </w:p>
    <w:p w14:paraId="1C4973C9" w14:textId="77777777" w:rsidR="001C1BA2" w:rsidRDefault="00000000">
      <w:pPr>
        <w:pStyle w:val="Heading1"/>
      </w:pPr>
      <w:r>
        <w:t>Types of Operating Systems</w:t>
      </w:r>
    </w:p>
    <w:p w14:paraId="1AFFFF71" w14:textId="77777777" w:rsidR="00621454" w:rsidRDefault="00621454" w:rsidP="00621454"/>
    <w:p w14:paraId="4582AAFA" w14:textId="5CBB4C9F" w:rsidR="00621454" w:rsidRPr="00621454" w:rsidRDefault="00621454" w:rsidP="00621454">
      <w:pPr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</w:pPr>
      <w:r w:rsidRPr="00621454"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>Single process Operating System</w:t>
      </w:r>
      <w:r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 xml:space="preserve"> -</w:t>
      </w:r>
      <w:r w:rsidRPr="00621454">
        <w:rPr>
          <w:rFonts w:cstheme="majorHAnsi"/>
        </w:rPr>
        <w:t>only 1 process executes at a time from the ready queue. [Oldest]</w:t>
      </w:r>
    </w:p>
    <w:p w14:paraId="48EBB0DF" w14:textId="77777777" w:rsidR="001C1BA2" w:rsidRDefault="00000000">
      <w:pPr>
        <w:pStyle w:val="Heading2"/>
      </w:pPr>
      <w:r>
        <w:t>Multiprogramming Operating System</w:t>
      </w:r>
    </w:p>
    <w:p w14:paraId="14ED4676" w14:textId="77777777" w:rsidR="001C1BA2" w:rsidRDefault="00000000">
      <w:r>
        <w:t>Formal Definition: A system where multiple jobs (code and data) are kept in memory to maximize CPU utilization. It ensures that the CPU always has something to execute when a job is waiting for I/O.</w:t>
      </w:r>
    </w:p>
    <w:p w14:paraId="6DB4E279" w14:textId="77777777" w:rsidR="001C1BA2" w:rsidRDefault="00000000">
      <w:r>
        <w:t>Layman Explanation: Imagine you have a few tasks to do, like cooking and cleaning. While the water is boiling (waiting), you clean the dishes (another task), so you don’t waste time doing nothing.</w:t>
      </w:r>
    </w:p>
    <w:p w14:paraId="4F613258" w14:textId="77777777" w:rsidR="001C1BA2" w:rsidRDefault="00000000">
      <w:r>
        <w:t>Key Features:</w:t>
      </w:r>
    </w:p>
    <w:p w14:paraId="5ED53382" w14:textId="77777777" w:rsidR="001C1BA2" w:rsidRDefault="00000000">
      <w:r>
        <w:t>• Single CPU, but context switching between processes</w:t>
      </w:r>
    </w:p>
    <w:p w14:paraId="3425DE64" w14:textId="77777777" w:rsidR="001C1BA2" w:rsidRDefault="00000000">
      <w:r>
        <w:t>• Switches tasks when the current process goes into a wait state</w:t>
      </w:r>
    </w:p>
    <w:p w14:paraId="2BD165D7" w14:textId="4600B205" w:rsidR="001C1BA2" w:rsidRDefault="00621454">
      <w:r>
        <w:rPr>
          <w:noProof/>
        </w:rPr>
        <w:drawing>
          <wp:anchor distT="0" distB="0" distL="114300" distR="114300" simplePos="0" relativeHeight="251655680" behindDoc="1" locked="0" layoutInCell="1" allowOverlap="1" wp14:anchorId="7B12E940" wp14:editId="71DB4B7C">
            <wp:simplePos x="0" y="0"/>
            <wp:positionH relativeFrom="column">
              <wp:posOffset>868680</wp:posOffset>
            </wp:positionH>
            <wp:positionV relativeFrom="paragraph">
              <wp:posOffset>232410</wp:posOffset>
            </wp:positionV>
            <wp:extent cx="3649980" cy="2346960"/>
            <wp:effectExtent l="0" t="0" r="7620" b="0"/>
            <wp:wrapTight wrapText="bothSides">
              <wp:wrapPolygon edited="0">
                <wp:start x="0" y="0"/>
                <wp:lineTo x="0" y="21390"/>
                <wp:lineTo x="21532" y="21390"/>
                <wp:lineTo x="21532" y="0"/>
                <wp:lineTo x="0" y="0"/>
              </wp:wrapPolygon>
            </wp:wrapTight>
            <wp:docPr id="2011194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94341" name="Picture 20111943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• Reduces CPU idle time</w:t>
      </w:r>
    </w:p>
    <w:p w14:paraId="3186243C" w14:textId="2F5367D6" w:rsidR="00621454" w:rsidRDefault="006214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DC3450D" wp14:editId="543B2933">
                <wp:simplePos x="0" y="0"/>
                <wp:positionH relativeFrom="column">
                  <wp:posOffset>1866900</wp:posOffset>
                </wp:positionH>
                <wp:positionV relativeFrom="paragraph">
                  <wp:posOffset>2141220</wp:posOffset>
                </wp:positionV>
                <wp:extent cx="2360930" cy="3657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39EC9" w14:textId="66B8F3A0" w:rsidR="00621454" w:rsidRDefault="00621454" w:rsidP="00621454">
                            <w:pPr>
                              <w:jc w:val="center"/>
                            </w:pPr>
                            <w:r>
                              <w:t>Fig 1 - multiprogramming 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345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pt;margin-top:168.6pt;width:185.9pt;height:28.8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" stroked="f">
                <v:textbox>
                  <w:txbxContent>
                    <w:p w14:paraId="2F139EC9" w14:textId="66B8F3A0" w:rsidR="00621454" w:rsidRDefault="00621454" w:rsidP="00621454">
                      <w:pPr>
                        <w:jc w:val="center"/>
                      </w:pPr>
                      <w:r>
                        <w:t>Fig 1 - multiprogramming 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FB34D2" w14:textId="6F23D089" w:rsidR="00621454" w:rsidRDefault="00621454">
      <w:r>
        <w:rPr>
          <w:noProof/>
        </w:rPr>
        <w:lastRenderedPageBreak/>
        <w:drawing>
          <wp:anchor distT="0" distB="0" distL="114300" distR="114300" simplePos="0" relativeHeight="251654656" behindDoc="1" locked="0" layoutInCell="1" allowOverlap="1" wp14:anchorId="4DF254ED" wp14:editId="4A1DF2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1831340"/>
            <wp:effectExtent l="0" t="0" r="0" b="0"/>
            <wp:wrapTight wrapText="bothSides">
              <wp:wrapPolygon edited="0">
                <wp:start x="0" y="0"/>
                <wp:lineTo x="0" y="21345"/>
                <wp:lineTo x="21525" y="21345"/>
                <wp:lineTo x="21525" y="0"/>
                <wp:lineTo x="0" y="0"/>
              </wp:wrapPolygon>
            </wp:wrapTight>
            <wp:docPr id="167473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32699" name="Picture 16747326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  <w:t>Fig1 – batch processing OS</w:t>
      </w:r>
    </w:p>
    <w:p w14:paraId="1B3CB5D6" w14:textId="6BD09ECC" w:rsidR="001C1BA2" w:rsidRDefault="00000000">
      <w:pPr>
        <w:pStyle w:val="Heading2"/>
      </w:pPr>
      <w:r>
        <w:t>Batch Processing Operating System</w:t>
      </w:r>
    </w:p>
    <w:p w14:paraId="03188639" w14:textId="29CDCF8F" w:rsidR="001C1BA2" w:rsidRDefault="00000000">
      <w:r>
        <w:t>Formal Definition: A system where jobs are prepared and grouped into batches, which are then executed one by one.</w:t>
      </w:r>
    </w:p>
    <w:p w14:paraId="5EE1E404" w14:textId="244D2B29" w:rsidR="001C1BA2" w:rsidRDefault="00000000">
      <w:r>
        <w:t>Layman Explanation: Imagine you submit your assignments in a pile along with others. The teacher picks up the pile and grades each one in order, but cannot prioritize any one assignment.</w:t>
      </w:r>
    </w:p>
    <w:p w14:paraId="1AF546D9" w14:textId="592CC11D" w:rsidR="001C1BA2" w:rsidRDefault="00000000">
      <w:r>
        <w:t>Key Features:</w:t>
      </w:r>
    </w:p>
    <w:p w14:paraId="4EABB1B2" w14:textId="443A24DA" w:rsidR="001C1BA2" w:rsidRDefault="00000000">
      <w:r>
        <w:t>• No priority setting, may lead to process starvation</w:t>
      </w:r>
    </w:p>
    <w:p w14:paraId="2BCCE2B7" w14:textId="644992F2" w:rsidR="001C1BA2" w:rsidRDefault="00000000">
      <w:r>
        <w:t>• CPU might become idle during I/O operations</w:t>
      </w:r>
    </w:p>
    <w:p w14:paraId="7B8A768F" w14:textId="77777777" w:rsidR="008C5009" w:rsidRDefault="008C5009"/>
    <w:p w14:paraId="34B1B127" w14:textId="77777777" w:rsidR="008C5009" w:rsidRDefault="008C5009"/>
    <w:p w14:paraId="6E225348" w14:textId="302C9169" w:rsidR="001C1BA2" w:rsidRDefault="00000000">
      <w:pPr>
        <w:pStyle w:val="Heading2"/>
      </w:pPr>
      <w:r>
        <w:t>Multitasking Operating System</w:t>
      </w:r>
    </w:p>
    <w:p w14:paraId="35E1D1F7" w14:textId="5965ADF3" w:rsidR="001C1BA2" w:rsidRDefault="00000000">
      <w:r>
        <w:t>Formal Definition: A logical extension of multiprogramming that allows a single CPU to execute multiple tasks at the same time, using time-sharing and context switching.</w:t>
      </w:r>
    </w:p>
    <w:p w14:paraId="3340BE48" w14:textId="38F49016" w:rsidR="001C1BA2" w:rsidRDefault="00000000">
      <w:r>
        <w:t>Layman Explanation: Imagine switching between multiple tabs on your browser. Each tab gets attention, but only one is active at a given moment.</w:t>
      </w:r>
    </w:p>
    <w:p w14:paraId="55D0A9EB" w14:textId="53DB2DDD" w:rsidR="001C1BA2" w:rsidRDefault="00000000">
      <w:r>
        <w:t>Key Features:</w:t>
      </w:r>
    </w:p>
    <w:p w14:paraId="41138D70" w14:textId="6C6FEAE5" w:rsidR="001C1BA2" w:rsidRDefault="00000000">
      <w:r>
        <w:t>• Single CPU, can run more than one task simultaneously</w:t>
      </w:r>
    </w:p>
    <w:p w14:paraId="2625DF33" w14:textId="51754E9D" w:rsidR="001C1BA2" w:rsidRDefault="00000000">
      <w:r>
        <w:t>• Reduces CPU idle time, increases responsiveness</w:t>
      </w:r>
    </w:p>
    <w:p w14:paraId="24245C53" w14:textId="1EBB62F8" w:rsidR="00621454" w:rsidRDefault="00621454"/>
    <w:p w14:paraId="4186F4EF" w14:textId="77777777" w:rsidR="00833D9C" w:rsidRDefault="00833D9C">
      <w:pPr>
        <w:pStyle w:val="Heading2"/>
      </w:pPr>
    </w:p>
    <w:p w14:paraId="5360C180" w14:textId="77777777" w:rsidR="00833D9C" w:rsidRDefault="00833D9C" w:rsidP="00833D9C"/>
    <w:p w14:paraId="1F04A261" w14:textId="77777777" w:rsidR="00833D9C" w:rsidRPr="00833D9C" w:rsidRDefault="00833D9C" w:rsidP="00833D9C"/>
    <w:p w14:paraId="15F07561" w14:textId="3C91D436" w:rsidR="001C1BA2" w:rsidRDefault="00000000">
      <w:pPr>
        <w:pStyle w:val="Heading2"/>
      </w:pPr>
      <w:r>
        <w:t>Multi-processing Operating System</w:t>
      </w:r>
    </w:p>
    <w:p w14:paraId="44D3D983" w14:textId="25E4DC8D" w:rsidR="001C1BA2" w:rsidRDefault="00000000">
      <w:r>
        <w:t>Formal Definition: A system that uses more than one CPU in a single computer, increasing reliability and throughput by having multiple CPUs work on different processes simultaneously.</w:t>
      </w:r>
    </w:p>
    <w:p w14:paraId="0E4C572D" w14:textId="77777777" w:rsidR="001C1BA2" w:rsidRDefault="00000000">
      <w:r>
        <w:t>Layman Explanation: Imagine having two chefs in a kitchen. If one chef is busy, the other can take over another task.</w:t>
      </w:r>
    </w:p>
    <w:p w14:paraId="21B911FF" w14:textId="77777777" w:rsidR="001C1BA2" w:rsidRDefault="00000000">
      <w:r>
        <w:t>Key Features:</w:t>
      </w:r>
    </w:p>
    <w:p w14:paraId="53F42366" w14:textId="77777777" w:rsidR="001C1BA2" w:rsidRDefault="00000000">
      <w:r>
        <w:t>• More than one CPU</w:t>
      </w:r>
    </w:p>
    <w:p w14:paraId="57FEEFFF" w14:textId="77777777" w:rsidR="001C1BA2" w:rsidRDefault="00000000">
      <w:r>
        <w:t>• Increases reliability and process throughput</w:t>
      </w:r>
    </w:p>
    <w:p w14:paraId="24406FFF" w14:textId="69F5183B" w:rsidR="00833D9C" w:rsidRDefault="00833D9C">
      <w:r>
        <w:rPr>
          <w:noProof/>
        </w:rPr>
        <w:drawing>
          <wp:inline distT="0" distB="0" distL="0" distR="0" wp14:anchorId="7AAF8FC8" wp14:editId="0794D6AA">
            <wp:extent cx="5486400" cy="2068195"/>
            <wp:effectExtent l="0" t="0" r="0" b="8255"/>
            <wp:docPr id="474173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73840" name="Picture 4741738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320" w14:textId="637C1E03" w:rsidR="00833D9C" w:rsidRDefault="00833D9C">
      <w:r>
        <w:tab/>
      </w:r>
      <w:r>
        <w:tab/>
      </w:r>
      <w:r>
        <w:tab/>
      </w:r>
      <w:r>
        <w:tab/>
        <w:t xml:space="preserve">    Fig 1 – multiprocessing OS</w:t>
      </w:r>
    </w:p>
    <w:p w14:paraId="53BFD50E" w14:textId="77777777" w:rsidR="008C5009" w:rsidRDefault="008C5009"/>
    <w:p w14:paraId="763B27D1" w14:textId="77777777" w:rsidR="008C5009" w:rsidRDefault="008C5009"/>
    <w:p w14:paraId="6A49F1B6" w14:textId="77777777" w:rsidR="001C1BA2" w:rsidRDefault="00000000">
      <w:pPr>
        <w:pStyle w:val="Heading2"/>
      </w:pPr>
      <w:r>
        <w:t>Distributed Operating System</w:t>
      </w:r>
    </w:p>
    <w:p w14:paraId="31CAB86C" w14:textId="77777777" w:rsidR="001C1BA2" w:rsidRDefault="00000000">
      <w:r>
        <w:t>Formal Definition: An operating system that manages a collection of independent, networked, and communicating computers that appear to the user as a single coherent system.</w:t>
      </w:r>
    </w:p>
    <w:p w14:paraId="4911D0E3" w14:textId="77777777" w:rsidR="001C1BA2" w:rsidRDefault="00000000">
      <w:r>
        <w:t>Layman Explanation: It’s like a group of friends working on a project together from different locations but appearing to work as one team.</w:t>
      </w:r>
    </w:p>
    <w:p w14:paraId="4B878382" w14:textId="77777777" w:rsidR="001C1BA2" w:rsidRDefault="00000000">
      <w:r>
        <w:t>Key Features:</w:t>
      </w:r>
    </w:p>
    <w:p w14:paraId="60298EC2" w14:textId="0CBB839D" w:rsidR="00833D9C" w:rsidRDefault="00000000" w:rsidP="008C5009">
      <w:r>
        <w:t>• Manages many resources across multiple nodes</w:t>
      </w:r>
    </w:p>
    <w:p w14:paraId="05C4CA06" w14:textId="77777777" w:rsidR="008C5009" w:rsidRDefault="008C5009" w:rsidP="008C5009"/>
    <w:p w14:paraId="77A28E08" w14:textId="77777777" w:rsidR="008C5009" w:rsidRDefault="008C5009" w:rsidP="008C5009"/>
    <w:p w14:paraId="6D5D1343" w14:textId="77777777" w:rsidR="008C5009" w:rsidRDefault="008C5009" w:rsidP="008C5009"/>
    <w:p w14:paraId="59A2CD2C" w14:textId="1488D394" w:rsidR="001C1BA2" w:rsidRDefault="00000000">
      <w:pPr>
        <w:pStyle w:val="Heading2"/>
      </w:pPr>
      <w:r>
        <w:t>Real-Time Operating System (RTOS)</w:t>
      </w:r>
    </w:p>
    <w:p w14:paraId="55A5FC81" w14:textId="77777777" w:rsidR="001C1BA2" w:rsidRDefault="00000000">
      <w:r>
        <w:t>Formal Definition: A system that processes data as it comes in, typically for systems that require timely and error-free computations, like air traffic control or robotic systems.</w:t>
      </w:r>
    </w:p>
    <w:p w14:paraId="5BD4D3CD" w14:textId="77777777" w:rsidR="001C1BA2" w:rsidRDefault="00000000">
      <w:r>
        <w:t>Layman Explanation: Imagine a robot that needs to stop instantly if it sees an obstacle – it must react in real-time without delay.</w:t>
      </w:r>
    </w:p>
    <w:p w14:paraId="0ECE51BE" w14:textId="77777777" w:rsidR="001C1BA2" w:rsidRDefault="00000000">
      <w:r>
        <w:t>Key Features:</w:t>
      </w:r>
    </w:p>
    <w:p w14:paraId="1C229994" w14:textId="77777777" w:rsidR="001C1BA2" w:rsidRDefault="00000000">
      <w:r>
        <w:t>• Tight time boundaries</w:t>
      </w:r>
    </w:p>
    <w:p w14:paraId="766A750A" w14:textId="77777777" w:rsidR="001C1BA2" w:rsidRDefault="00000000">
      <w:r>
        <w:t>• Used in critical applications like robots, air traffic systems</w:t>
      </w:r>
    </w:p>
    <w:sectPr w:rsidR="001C1B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6C076" w14:textId="77777777" w:rsidR="00E07443" w:rsidRDefault="00E07443" w:rsidP="00621454">
      <w:pPr>
        <w:spacing w:after="0" w:line="240" w:lineRule="auto"/>
      </w:pPr>
      <w:r>
        <w:separator/>
      </w:r>
    </w:p>
  </w:endnote>
  <w:endnote w:type="continuationSeparator" w:id="0">
    <w:p w14:paraId="397499D5" w14:textId="77777777" w:rsidR="00E07443" w:rsidRDefault="00E07443" w:rsidP="0062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0F231" w14:textId="77777777" w:rsidR="00E07443" w:rsidRDefault="00E07443" w:rsidP="00621454">
      <w:pPr>
        <w:spacing w:after="0" w:line="240" w:lineRule="auto"/>
      </w:pPr>
      <w:r>
        <w:separator/>
      </w:r>
    </w:p>
  </w:footnote>
  <w:footnote w:type="continuationSeparator" w:id="0">
    <w:p w14:paraId="0EB2207C" w14:textId="77777777" w:rsidR="00E07443" w:rsidRDefault="00E07443" w:rsidP="0062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1185795">
    <w:abstractNumId w:val="8"/>
  </w:num>
  <w:num w:numId="2" w16cid:durableId="1693873382">
    <w:abstractNumId w:val="6"/>
  </w:num>
  <w:num w:numId="3" w16cid:durableId="2048796233">
    <w:abstractNumId w:val="5"/>
  </w:num>
  <w:num w:numId="4" w16cid:durableId="1728531497">
    <w:abstractNumId w:val="4"/>
  </w:num>
  <w:num w:numId="5" w16cid:durableId="1234467346">
    <w:abstractNumId w:val="7"/>
  </w:num>
  <w:num w:numId="6" w16cid:durableId="70084192">
    <w:abstractNumId w:val="3"/>
  </w:num>
  <w:num w:numId="7" w16cid:durableId="345668360">
    <w:abstractNumId w:val="2"/>
  </w:num>
  <w:num w:numId="8" w16cid:durableId="415368981">
    <w:abstractNumId w:val="1"/>
  </w:num>
  <w:num w:numId="9" w16cid:durableId="204459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BA2"/>
    <w:rsid w:val="0029639D"/>
    <w:rsid w:val="00326F90"/>
    <w:rsid w:val="00486039"/>
    <w:rsid w:val="00621454"/>
    <w:rsid w:val="007D7852"/>
    <w:rsid w:val="007F696F"/>
    <w:rsid w:val="00833D9C"/>
    <w:rsid w:val="008C5009"/>
    <w:rsid w:val="00AA1D8D"/>
    <w:rsid w:val="00AD4CF1"/>
    <w:rsid w:val="00B47730"/>
    <w:rsid w:val="00CB0664"/>
    <w:rsid w:val="00E07443"/>
    <w:rsid w:val="00E909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CB761"/>
  <w14:defaultImageDpi w14:val="300"/>
  <w15:docId w15:val="{71C9B97D-DFF5-485B-95AB-AFED5F3D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Kedar Vartak</cp:lastModifiedBy>
  <cp:revision>5</cp:revision>
  <dcterms:created xsi:type="dcterms:W3CDTF">2013-12-23T23:15:00Z</dcterms:created>
  <dcterms:modified xsi:type="dcterms:W3CDTF">2024-09-11T13:32:00Z</dcterms:modified>
  <cp:category/>
</cp:coreProperties>
</file>