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7E60B" w14:textId="50F87622" w:rsidR="00B84291" w:rsidRDefault="00B84291" w:rsidP="00B84291">
      <w:pPr>
        <w:pStyle w:val="Title"/>
      </w:pPr>
      <w:r w:rsidRPr="00F049AE">
        <w:t xml:space="preserve">Lecture Notes: Operating Systems - Simplified : </w:t>
      </w:r>
      <w:proofErr w:type="spellStart"/>
      <w:r w:rsidRPr="00F049AE">
        <w:t>Lec</w:t>
      </w:r>
      <w:proofErr w:type="spellEnd"/>
      <w:r w:rsidRPr="00F049AE">
        <w:t xml:space="preserve"> </w:t>
      </w:r>
      <w:r>
        <w:t>4</w:t>
      </w:r>
    </w:p>
    <w:p w14:paraId="408C8A88" w14:textId="77777777" w:rsidR="00BD0747" w:rsidRDefault="00000000">
      <w:pPr>
        <w:pStyle w:val="Heading1"/>
      </w:pPr>
      <w:r>
        <w:t>1. Kernel</w:t>
      </w:r>
    </w:p>
    <w:p w14:paraId="6AAB4B1C" w14:textId="77777777" w:rsidR="00BD0747" w:rsidRDefault="00000000">
      <w:pPr>
        <w:pStyle w:val="Heading2"/>
      </w:pPr>
      <w:r>
        <w:t>Formal Explanation</w:t>
      </w:r>
    </w:p>
    <w:p w14:paraId="486D6ADB" w14:textId="77777777" w:rsidR="00BD0747" w:rsidRDefault="00000000">
      <w:r>
        <w:t>The kernel is the core part of the operating system responsible for interacting directly with the hardware. It handles critical tasks such as process management, memory management, file system management, and input/output (I/O) operations.</w:t>
      </w:r>
    </w:p>
    <w:p w14:paraId="28A92CCD" w14:textId="77777777" w:rsidR="00BD0747" w:rsidRDefault="00000000">
      <w:pPr>
        <w:pStyle w:val="Heading2"/>
      </w:pPr>
      <w:r>
        <w:t>Layman Explanation</w:t>
      </w:r>
    </w:p>
    <w:p w14:paraId="7D2874C2" w14:textId="77777777" w:rsidR="00BD0747" w:rsidRDefault="00000000">
      <w:r>
        <w:t>The kernel is like the brain of the computer's operating system. It talks to your computer's hardware (like the processor and memory) and makes sure everything runs smoothly.</w:t>
      </w:r>
    </w:p>
    <w:p w14:paraId="141430D6" w14:textId="77777777" w:rsidR="00BD0747" w:rsidRDefault="00000000">
      <w:pPr>
        <w:pStyle w:val="Heading1"/>
      </w:pPr>
      <w:r>
        <w:t>2. User Space</w:t>
      </w:r>
    </w:p>
    <w:p w14:paraId="65A24D0B" w14:textId="77777777" w:rsidR="00BD0747" w:rsidRDefault="00000000">
      <w:pPr>
        <w:pStyle w:val="Heading2"/>
      </w:pPr>
      <w:r>
        <w:t>Formal Explanation</w:t>
      </w:r>
    </w:p>
    <w:p w14:paraId="1E728DE4" w14:textId="77777777" w:rsidR="00BD0747" w:rsidRDefault="00000000">
      <w:r>
        <w:t>User space is the area where application software runs. It does not have privileged access to hardware, interacting with the kernel to perform tasks.</w:t>
      </w:r>
    </w:p>
    <w:p w14:paraId="2BBA3713" w14:textId="77777777" w:rsidR="00BD0747" w:rsidRDefault="00000000">
      <w:pPr>
        <w:pStyle w:val="Heading2"/>
      </w:pPr>
      <w:r>
        <w:t>Layman Explanation</w:t>
      </w:r>
    </w:p>
    <w:p w14:paraId="21DFA62D" w14:textId="77777777" w:rsidR="00BD0747" w:rsidRDefault="00000000">
      <w:r>
        <w:t>User space is where all your apps run, like when you're using a browser or a game. They don’t control the hardware directly; they ask the kernel for help.</w:t>
      </w:r>
    </w:p>
    <w:p w14:paraId="1BF6D0C2" w14:textId="77777777" w:rsidR="00BD0747" w:rsidRDefault="00000000">
      <w:pPr>
        <w:pStyle w:val="Heading1"/>
      </w:pPr>
      <w:r>
        <w:t>3. Shell</w:t>
      </w:r>
    </w:p>
    <w:p w14:paraId="66B37618" w14:textId="77777777" w:rsidR="00BD0747" w:rsidRDefault="00000000">
      <w:pPr>
        <w:pStyle w:val="Heading2"/>
      </w:pPr>
      <w:r>
        <w:t>Formal Explanation</w:t>
      </w:r>
    </w:p>
    <w:p w14:paraId="0DC66BD6" w14:textId="77777777" w:rsidR="00BD0747" w:rsidRDefault="00000000">
      <w:r>
        <w:t>The shell is a command interpreter that receives commands from the user and executes them. It allows users to interact with the operating system.</w:t>
      </w:r>
    </w:p>
    <w:p w14:paraId="1023A08D" w14:textId="77777777" w:rsidR="00BD0747" w:rsidRDefault="00000000">
      <w:pPr>
        <w:pStyle w:val="Heading2"/>
      </w:pPr>
      <w:r>
        <w:t>Layman Explanation</w:t>
      </w:r>
    </w:p>
    <w:p w14:paraId="41D2F05A" w14:textId="77777777" w:rsidR="00BD0747" w:rsidRDefault="00000000">
      <w:r>
        <w:t>A shell is like a translator between you and the computer. When you type something, the shell makes sure your commands get done.</w:t>
      </w:r>
    </w:p>
    <w:p w14:paraId="545B9033" w14:textId="77777777" w:rsidR="00BD0747" w:rsidRDefault="00000000">
      <w:pPr>
        <w:pStyle w:val="Heading1"/>
      </w:pPr>
      <w:r>
        <w:lastRenderedPageBreak/>
        <w:t>4. Functions of the Kernel</w:t>
      </w:r>
    </w:p>
    <w:p w14:paraId="57B7D6C2" w14:textId="77777777" w:rsidR="00BD0747" w:rsidRDefault="00000000">
      <w:pPr>
        <w:pStyle w:val="Heading2"/>
      </w:pPr>
      <w:r>
        <w:t>Process Management</w:t>
      </w:r>
    </w:p>
    <w:p w14:paraId="42B6AF56" w14:textId="77777777" w:rsidR="00BD0747" w:rsidRDefault="00000000">
      <w:pPr>
        <w:pStyle w:val="Heading3"/>
      </w:pPr>
      <w:r>
        <w:t>Formal Explanation</w:t>
      </w:r>
    </w:p>
    <w:p w14:paraId="75714E6E" w14:textId="77777777" w:rsidR="00BD0747" w:rsidRDefault="00000000">
      <w:r>
        <w:t>Scheduling and managing processes and threads on CPUs, creating and deleting processes, and handling synchronization.</w:t>
      </w:r>
    </w:p>
    <w:p w14:paraId="16DACA26" w14:textId="77777777" w:rsidR="00BD0747" w:rsidRDefault="00000000">
      <w:pPr>
        <w:pStyle w:val="Heading3"/>
      </w:pPr>
      <w:r>
        <w:t>Layman Explanation</w:t>
      </w:r>
    </w:p>
    <w:p w14:paraId="6289D4C4" w14:textId="77777777" w:rsidR="00BD0747" w:rsidRDefault="00000000">
      <w:r>
        <w:t>The kernel decides which tasks get to use the computer's brain (CPU) and makes sure nothing clashes when doing tasks.</w:t>
      </w:r>
    </w:p>
    <w:p w14:paraId="5CB44F8C" w14:textId="77777777" w:rsidR="00BD0747" w:rsidRDefault="00000000">
      <w:pPr>
        <w:pStyle w:val="Heading2"/>
      </w:pPr>
      <w:r>
        <w:t>Memory Management</w:t>
      </w:r>
    </w:p>
    <w:p w14:paraId="0C5CA0BA" w14:textId="77777777" w:rsidR="00BD0747" w:rsidRDefault="00000000">
      <w:pPr>
        <w:pStyle w:val="Heading3"/>
      </w:pPr>
      <w:r>
        <w:t>Formal Explanation</w:t>
      </w:r>
    </w:p>
    <w:p w14:paraId="588EC481" w14:textId="77777777" w:rsidR="00BD0747" w:rsidRDefault="00000000">
      <w:r>
        <w:t>Allocating and tracking memory usage across processes.</w:t>
      </w:r>
    </w:p>
    <w:p w14:paraId="781566E5" w14:textId="77777777" w:rsidR="00BD0747" w:rsidRDefault="00000000">
      <w:pPr>
        <w:pStyle w:val="Heading3"/>
      </w:pPr>
      <w:r>
        <w:t>Layman Explanation</w:t>
      </w:r>
    </w:p>
    <w:p w14:paraId="68195DD1" w14:textId="77777777" w:rsidR="00BD0747" w:rsidRDefault="00000000">
      <w:r>
        <w:t>The kernel keeps track of which parts of the computer's memory are being used and by what.</w:t>
      </w:r>
    </w:p>
    <w:p w14:paraId="30311A3B" w14:textId="77777777" w:rsidR="00BD0747" w:rsidRDefault="00000000">
      <w:pPr>
        <w:pStyle w:val="Heading2"/>
      </w:pPr>
      <w:r>
        <w:t>File Management</w:t>
      </w:r>
    </w:p>
    <w:p w14:paraId="66C81436" w14:textId="77777777" w:rsidR="00BD0747" w:rsidRDefault="00000000">
      <w:pPr>
        <w:pStyle w:val="Heading3"/>
      </w:pPr>
      <w:r>
        <w:t>Formal Explanation</w:t>
      </w:r>
    </w:p>
    <w:p w14:paraId="24BC4019" w14:textId="77777777" w:rsidR="00BD0747" w:rsidRDefault="00000000">
      <w:r>
        <w:t>Managing files, directories, and their mapping into secondary storage.</w:t>
      </w:r>
    </w:p>
    <w:p w14:paraId="64F3C8CF" w14:textId="77777777" w:rsidR="00BD0747" w:rsidRDefault="00000000">
      <w:pPr>
        <w:pStyle w:val="Heading3"/>
      </w:pPr>
      <w:r>
        <w:t>Layman Explanation</w:t>
      </w:r>
    </w:p>
    <w:p w14:paraId="776BA335" w14:textId="77777777" w:rsidR="00BD0747" w:rsidRDefault="00000000">
      <w:r>
        <w:t>The kernel organizes your files and makes sure they are safely stored.</w:t>
      </w:r>
    </w:p>
    <w:p w14:paraId="77612BAD" w14:textId="77777777" w:rsidR="00BD0747" w:rsidRDefault="00000000">
      <w:pPr>
        <w:pStyle w:val="Heading2"/>
      </w:pPr>
      <w:r>
        <w:t>I/O Management</w:t>
      </w:r>
    </w:p>
    <w:p w14:paraId="65D57CC3" w14:textId="77777777" w:rsidR="00BD0747" w:rsidRDefault="00000000">
      <w:pPr>
        <w:pStyle w:val="Heading3"/>
      </w:pPr>
      <w:r>
        <w:t>Formal Explanation</w:t>
      </w:r>
    </w:p>
    <w:p w14:paraId="4A203ADA" w14:textId="77777777" w:rsidR="00BD0747" w:rsidRDefault="00000000">
      <w:r>
        <w:t>Managing input and output devices, buffering, caching, and spooling.</w:t>
      </w:r>
    </w:p>
    <w:p w14:paraId="517E9A41" w14:textId="77777777" w:rsidR="00BD0747" w:rsidRDefault="00000000">
      <w:pPr>
        <w:pStyle w:val="Heading3"/>
      </w:pPr>
      <w:r>
        <w:t>Layman Explanation</w:t>
      </w:r>
    </w:p>
    <w:p w14:paraId="00F0A062" w14:textId="77777777" w:rsidR="00BD0747" w:rsidRDefault="00000000">
      <w:r>
        <w:t>The kernel handles communication with devices like printers and storage, helping them work at different speeds without crashing.</w:t>
      </w:r>
    </w:p>
    <w:p w14:paraId="2A45913E" w14:textId="77777777" w:rsidR="00BD0747" w:rsidRDefault="00000000">
      <w:pPr>
        <w:pStyle w:val="Heading1"/>
      </w:pPr>
      <w:r>
        <w:t>5. Types of Kernels</w:t>
      </w:r>
    </w:p>
    <w:p w14:paraId="49E1AF7F" w14:textId="77777777" w:rsidR="00BD0747" w:rsidRDefault="00000000">
      <w:pPr>
        <w:pStyle w:val="Heading2"/>
      </w:pPr>
      <w:r>
        <w:t>Monolithic Kernel</w:t>
      </w:r>
    </w:p>
    <w:p w14:paraId="72167469" w14:textId="77777777" w:rsidR="00BD0747" w:rsidRDefault="00000000">
      <w:pPr>
        <w:pStyle w:val="Heading3"/>
      </w:pPr>
      <w:r>
        <w:t>Formal Explanation</w:t>
      </w:r>
    </w:p>
    <w:p w14:paraId="627CDD6C" w14:textId="77777777" w:rsidR="00BD0747" w:rsidRDefault="00000000">
      <w:r>
        <w:t>A large kernel that handles many functions directly within the kernel space, leading to higher performance but lower reliability.</w:t>
      </w:r>
    </w:p>
    <w:p w14:paraId="6B476D0C" w14:textId="77777777" w:rsidR="00BD0747" w:rsidRDefault="00000000">
      <w:pPr>
        <w:pStyle w:val="Heading3"/>
      </w:pPr>
      <w:r>
        <w:lastRenderedPageBreak/>
        <w:t>Layman Explanation</w:t>
      </w:r>
    </w:p>
    <w:p w14:paraId="2E2F4605" w14:textId="77777777" w:rsidR="00BD0747" w:rsidRDefault="00000000">
      <w:r>
        <w:t>This is like a big machine that runs all parts in one go—fast, but if one part breaks, the whole machine stops.</w:t>
      </w:r>
    </w:p>
    <w:p w14:paraId="669DED94" w14:textId="77777777" w:rsidR="00BD0747" w:rsidRDefault="00000000">
      <w:pPr>
        <w:pStyle w:val="Heading2"/>
      </w:pPr>
      <w:r>
        <w:t>Micro Kernel</w:t>
      </w:r>
    </w:p>
    <w:p w14:paraId="53B036B5" w14:textId="77777777" w:rsidR="00BD0747" w:rsidRDefault="00000000">
      <w:pPr>
        <w:pStyle w:val="Heading3"/>
      </w:pPr>
      <w:r>
        <w:t>Formal Explanation</w:t>
      </w:r>
    </w:p>
    <w:p w14:paraId="2A2FA5D5" w14:textId="77777777" w:rsidR="00BD0747" w:rsidRDefault="00000000">
      <w:r>
        <w:t>A smaller kernel that delegates many functions to user space, resulting in slower performance but better reliability.</w:t>
      </w:r>
    </w:p>
    <w:p w14:paraId="00F99B53" w14:textId="77777777" w:rsidR="00BD0747" w:rsidRDefault="00000000">
      <w:pPr>
        <w:pStyle w:val="Heading3"/>
      </w:pPr>
      <w:r>
        <w:t>Layman Explanation</w:t>
      </w:r>
    </w:p>
    <w:p w14:paraId="02C86273" w14:textId="77777777" w:rsidR="00BD0747" w:rsidRDefault="00000000">
      <w:r>
        <w:t>This is a small, simple version that only does the basics, and it's harder to crash.</w:t>
      </w:r>
    </w:p>
    <w:p w14:paraId="5C757818" w14:textId="77777777" w:rsidR="00BD0747" w:rsidRDefault="00000000">
      <w:pPr>
        <w:pStyle w:val="Heading2"/>
      </w:pPr>
      <w:r>
        <w:t>Hybrid Kernel</w:t>
      </w:r>
    </w:p>
    <w:p w14:paraId="218D1D67" w14:textId="77777777" w:rsidR="00BD0747" w:rsidRDefault="00000000">
      <w:pPr>
        <w:pStyle w:val="Heading3"/>
      </w:pPr>
      <w:r>
        <w:t>Formal Explanation</w:t>
      </w:r>
    </w:p>
    <w:p w14:paraId="3DADBA21" w14:textId="77777777" w:rsidR="00BD0747" w:rsidRDefault="00000000">
      <w:r>
        <w:t>Combines aspects of both monolithic and micro kernels, aiming to balance performance and modularity.</w:t>
      </w:r>
    </w:p>
    <w:p w14:paraId="4CCA694A" w14:textId="77777777" w:rsidR="00BD0747" w:rsidRDefault="00000000">
      <w:pPr>
        <w:pStyle w:val="Heading3"/>
      </w:pPr>
      <w:r>
        <w:t>Layman Explanation</w:t>
      </w:r>
    </w:p>
    <w:p w14:paraId="0C362BE7" w14:textId="77777777" w:rsidR="00BD0747" w:rsidRDefault="00000000">
      <w:r>
        <w:t>This one mixes the best of both worlds—it's fast and less likely to break.</w:t>
      </w:r>
    </w:p>
    <w:p w14:paraId="153F059A" w14:textId="77777777" w:rsidR="00BD0747" w:rsidRDefault="00000000">
      <w:pPr>
        <w:pStyle w:val="Heading1"/>
      </w:pPr>
      <w:r>
        <w:t>6. Inter-Process Communication (IPC)</w:t>
      </w:r>
    </w:p>
    <w:p w14:paraId="2DC69FC4" w14:textId="77777777" w:rsidR="00BD0747" w:rsidRDefault="00000000">
      <w:pPr>
        <w:pStyle w:val="Heading2"/>
      </w:pPr>
      <w:r>
        <w:t>Formal Explanation</w:t>
      </w:r>
    </w:p>
    <w:p w14:paraId="37EBEC3C" w14:textId="77777777" w:rsidR="00BD0747" w:rsidRDefault="00000000">
      <w:r>
        <w:t>IPC allows processes to communicate with each other through shared memory or message passing, necessary when processes need to cooperate.</w:t>
      </w:r>
    </w:p>
    <w:p w14:paraId="70D27EF4" w14:textId="77777777" w:rsidR="00BD0747" w:rsidRDefault="00000000">
      <w:pPr>
        <w:pStyle w:val="Heading2"/>
      </w:pPr>
      <w:r>
        <w:t>Layman Explanation</w:t>
      </w:r>
    </w:p>
    <w:p w14:paraId="565D4994" w14:textId="77777777" w:rsidR="00BD0747" w:rsidRDefault="00000000">
      <w:r>
        <w:t>When two tasks need to share information, IPC lets them talk to each other without messing up each other's work.</w:t>
      </w:r>
    </w:p>
    <w:sectPr w:rsidR="00BD07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228217">
    <w:abstractNumId w:val="8"/>
  </w:num>
  <w:num w:numId="2" w16cid:durableId="394008182">
    <w:abstractNumId w:val="6"/>
  </w:num>
  <w:num w:numId="3" w16cid:durableId="439760557">
    <w:abstractNumId w:val="5"/>
  </w:num>
  <w:num w:numId="4" w16cid:durableId="284048969">
    <w:abstractNumId w:val="4"/>
  </w:num>
  <w:num w:numId="5" w16cid:durableId="878514711">
    <w:abstractNumId w:val="7"/>
  </w:num>
  <w:num w:numId="6" w16cid:durableId="1921670102">
    <w:abstractNumId w:val="3"/>
  </w:num>
  <w:num w:numId="7" w16cid:durableId="2110543487">
    <w:abstractNumId w:val="2"/>
  </w:num>
  <w:num w:numId="8" w16cid:durableId="1846628500">
    <w:abstractNumId w:val="1"/>
  </w:num>
  <w:num w:numId="9" w16cid:durableId="122587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F3FCA"/>
    <w:rsid w:val="00B47730"/>
    <w:rsid w:val="00B84291"/>
    <w:rsid w:val="00BD07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A0DB6"/>
  <w14:defaultImageDpi w14:val="300"/>
  <w15:docId w15:val="{DAC97354-0DC9-4AE7-9238-66358776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2024-09-12T14:12:00Z</dcterms:created>
  <dcterms:modified xsi:type="dcterms:W3CDTF">2024-09-12T14:12:00Z</dcterms:modified>
  <cp:category/>
</cp:coreProperties>
</file>